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FD43" w14:textId="3ABCF69A" w:rsidR="00DB7A1D" w:rsidRDefault="001B37D6">
      <w:pPr>
        <w:pStyle w:val="Heading1"/>
      </w:pPr>
      <w:r>
        <w:t xml:space="preserve"> Acceptance Testing Form</w:t>
      </w:r>
    </w:p>
    <w:p w14:paraId="59F6CE27" w14:textId="71D8F7B5" w:rsidR="00DB7A1D" w:rsidRDefault="001B37D6">
      <w:r>
        <w:t xml:space="preserve">Project Name: Alacrity </w:t>
      </w:r>
      <w:r w:rsidR="00960A74">
        <w:t>Project</w:t>
      </w:r>
    </w:p>
    <w:p w14:paraId="42FBFC92" w14:textId="47E5BCD2" w:rsidR="00DB7A1D" w:rsidRDefault="001B37D6">
      <w:r>
        <w:t>Last Updated: 2025-0</w:t>
      </w:r>
      <w:r w:rsidR="00960A74">
        <w:t>4</w:t>
      </w:r>
      <w:r>
        <w:t>-02</w:t>
      </w:r>
    </w:p>
    <w:p w14:paraId="58154049" w14:textId="538999DB" w:rsidR="00DB7A1D" w:rsidRDefault="001B37D6">
      <w:pPr>
        <w:pStyle w:val="Heading2"/>
      </w:pPr>
      <w:r>
        <w:t xml:space="preserve"> Task Completion Checklist (Aligned with 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DB7A1D" w14:paraId="368DAAEB" w14:textId="77777777">
        <w:tc>
          <w:tcPr>
            <w:tcW w:w="2880" w:type="dxa"/>
          </w:tcPr>
          <w:p w14:paraId="425002CA" w14:textId="77777777" w:rsidR="00DB7A1D" w:rsidRDefault="001B37D6">
            <w:r>
              <w:t>ID</w:t>
            </w:r>
          </w:p>
        </w:tc>
        <w:tc>
          <w:tcPr>
            <w:tcW w:w="2880" w:type="dxa"/>
          </w:tcPr>
          <w:p w14:paraId="1287EA29" w14:textId="77777777" w:rsidR="00DB7A1D" w:rsidRDefault="001B37D6">
            <w:r>
              <w:t xml:space="preserve">Requirement </w:t>
            </w:r>
            <w:r>
              <w:t>Description</w:t>
            </w:r>
          </w:p>
        </w:tc>
        <w:tc>
          <w:tcPr>
            <w:tcW w:w="2880" w:type="dxa"/>
          </w:tcPr>
          <w:p w14:paraId="032ED428" w14:textId="77777777" w:rsidR="00DB7A1D" w:rsidRDefault="001B37D6">
            <w:r>
              <w:t>Completed (✔/✖)</w:t>
            </w:r>
          </w:p>
        </w:tc>
      </w:tr>
      <w:tr w:rsidR="00DB7A1D" w14:paraId="08F52E28" w14:textId="77777777">
        <w:tc>
          <w:tcPr>
            <w:tcW w:w="2880" w:type="dxa"/>
          </w:tcPr>
          <w:p w14:paraId="73E2CF8A" w14:textId="77777777" w:rsidR="00DB7A1D" w:rsidRDefault="001B37D6">
            <w:r>
              <w:t>FR1</w:t>
            </w:r>
          </w:p>
        </w:tc>
        <w:tc>
          <w:tcPr>
            <w:tcW w:w="2880" w:type="dxa"/>
          </w:tcPr>
          <w:p w14:paraId="5F40CDA1" w14:textId="77777777" w:rsidR="00DB7A1D" w:rsidRDefault="001B37D6">
            <w:r>
              <w:t>Organisation uploads dataset in CSV format</w:t>
            </w:r>
          </w:p>
        </w:tc>
        <w:tc>
          <w:tcPr>
            <w:tcW w:w="2880" w:type="dxa"/>
          </w:tcPr>
          <w:p w14:paraId="541D73ED" w14:textId="77777777" w:rsidR="00DB7A1D" w:rsidRDefault="001B37D6">
            <w:r>
              <w:t>✔</w:t>
            </w:r>
          </w:p>
        </w:tc>
      </w:tr>
      <w:tr w:rsidR="00DB7A1D" w14:paraId="579B8105" w14:textId="77777777">
        <w:tc>
          <w:tcPr>
            <w:tcW w:w="2880" w:type="dxa"/>
          </w:tcPr>
          <w:p w14:paraId="40F86CF4" w14:textId="77777777" w:rsidR="00DB7A1D" w:rsidRDefault="001B37D6">
            <w:r>
              <w:t>FR1</w:t>
            </w:r>
          </w:p>
        </w:tc>
        <w:tc>
          <w:tcPr>
            <w:tcW w:w="2880" w:type="dxa"/>
          </w:tcPr>
          <w:p w14:paraId="15789DDE" w14:textId="77777777" w:rsidR="00DB7A1D" w:rsidRDefault="001B37D6">
            <w:r>
              <w:t>Enter dataset name, description, and field metadata</w:t>
            </w:r>
          </w:p>
        </w:tc>
        <w:tc>
          <w:tcPr>
            <w:tcW w:w="2880" w:type="dxa"/>
          </w:tcPr>
          <w:p w14:paraId="4F4CFD3A" w14:textId="77777777" w:rsidR="00DB7A1D" w:rsidRDefault="001B37D6">
            <w:r>
              <w:t>✔</w:t>
            </w:r>
          </w:p>
        </w:tc>
      </w:tr>
      <w:tr w:rsidR="00DB7A1D" w14:paraId="0373E880" w14:textId="77777777">
        <w:tc>
          <w:tcPr>
            <w:tcW w:w="2880" w:type="dxa"/>
          </w:tcPr>
          <w:p w14:paraId="03B18CB0" w14:textId="77777777" w:rsidR="00DB7A1D" w:rsidRDefault="001B37D6">
            <w:r>
              <w:t>FR2</w:t>
            </w:r>
          </w:p>
        </w:tc>
        <w:tc>
          <w:tcPr>
            <w:tcW w:w="2880" w:type="dxa"/>
          </w:tcPr>
          <w:p w14:paraId="4D6EF6AE" w14:textId="77777777" w:rsidR="00DB7A1D" w:rsidRDefault="001B37D6">
            <w:r>
              <w:t>Assign tags to dataset for discoverability</w:t>
            </w:r>
          </w:p>
        </w:tc>
        <w:tc>
          <w:tcPr>
            <w:tcW w:w="2880" w:type="dxa"/>
          </w:tcPr>
          <w:p w14:paraId="34FA5AA3" w14:textId="77777777" w:rsidR="00DB7A1D" w:rsidRDefault="001B37D6">
            <w:r>
              <w:t>✔</w:t>
            </w:r>
          </w:p>
        </w:tc>
      </w:tr>
      <w:tr w:rsidR="00DB7A1D" w14:paraId="5B1D5894" w14:textId="77777777">
        <w:tc>
          <w:tcPr>
            <w:tcW w:w="2880" w:type="dxa"/>
          </w:tcPr>
          <w:p w14:paraId="10AB1C58" w14:textId="77777777" w:rsidR="00DB7A1D" w:rsidRDefault="001B37D6">
            <w:r>
              <w:t>FR3</w:t>
            </w:r>
          </w:p>
        </w:tc>
        <w:tc>
          <w:tcPr>
            <w:tcW w:w="2880" w:type="dxa"/>
          </w:tcPr>
          <w:p w14:paraId="0F6B0508" w14:textId="77777777" w:rsidR="00DB7A1D" w:rsidRDefault="001B37D6">
            <w:r>
              <w:t>Researcher searches for datasets using keywords and tags</w:t>
            </w:r>
          </w:p>
        </w:tc>
        <w:tc>
          <w:tcPr>
            <w:tcW w:w="2880" w:type="dxa"/>
          </w:tcPr>
          <w:p w14:paraId="17ACCC11" w14:textId="77777777" w:rsidR="00DB7A1D" w:rsidRDefault="001B37D6">
            <w:r>
              <w:t>✔</w:t>
            </w:r>
          </w:p>
        </w:tc>
      </w:tr>
      <w:tr w:rsidR="00DB7A1D" w14:paraId="33C9D4E9" w14:textId="77777777">
        <w:tc>
          <w:tcPr>
            <w:tcW w:w="2880" w:type="dxa"/>
          </w:tcPr>
          <w:p w14:paraId="0FDC0CA5" w14:textId="77777777" w:rsidR="00DB7A1D" w:rsidRDefault="001B37D6">
            <w:r>
              <w:t>FR4</w:t>
            </w:r>
          </w:p>
        </w:tc>
        <w:tc>
          <w:tcPr>
            <w:tcW w:w="2880" w:type="dxa"/>
          </w:tcPr>
          <w:p w14:paraId="07DDD87B" w14:textId="77777777" w:rsidR="00DB7A1D" w:rsidRDefault="001B37D6">
            <w:r>
              <w:t>Filter search results by dataset size</w:t>
            </w:r>
          </w:p>
        </w:tc>
        <w:tc>
          <w:tcPr>
            <w:tcW w:w="2880" w:type="dxa"/>
          </w:tcPr>
          <w:p w14:paraId="64C6A58C" w14:textId="77777777" w:rsidR="00DB7A1D" w:rsidRDefault="001B37D6">
            <w:r>
              <w:t>✔</w:t>
            </w:r>
          </w:p>
        </w:tc>
      </w:tr>
      <w:tr w:rsidR="00DB7A1D" w14:paraId="300482BE" w14:textId="77777777">
        <w:tc>
          <w:tcPr>
            <w:tcW w:w="2880" w:type="dxa"/>
          </w:tcPr>
          <w:p w14:paraId="60F9BB72" w14:textId="77777777" w:rsidR="00DB7A1D" w:rsidRDefault="001B37D6">
            <w:r>
              <w:t>FR4</w:t>
            </w:r>
          </w:p>
        </w:tc>
        <w:tc>
          <w:tcPr>
            <w:tcW w:w="2880" w:type="dxa"/>
          </w:tcPr>
          <w:p w14:paraId="6798E538" w14:textId="77777777" w:rsidR="00DB7A1D" w:rsidRDefault="001B37D6">
            <w:r>
              <w:t>Filter search results by tags</w:t>
            </w:r>
          </w:p>
        </w:tc>
        <w:tc>
          <w:tcPr>
            <w:tcW w:w="2880" w:type="dxa"/>
          </w:tcPr>
          <w:p w14:paraId="6F9E8941" w14:textId="77777777" w:rsidR="00DB7A1D" w:rsidRDefault="001B37D6">
            <w:r>
              <w:t>✔</w:t>
            </w:r>
          </w:p>
        </w:tc>
      </w:tr>
      <w:tr w:rsidR="00DB7A1D" w14:paraId="7F3CFB5C" w14:textId="77777777">
        <w:tc>
          <w:tcPr>
            <w:tcW w:w="2880" w:type="dxa"/>
          </w:tcPr>
          <w:p w14:paraId="38187DE1" w14:textId="77777777" w:rsidR="00DB7A1D" w:rsidRDefault="001B37D6">
            <w:r>
              <w:t>FR4</w:t>
            </w:r>
          </w:p>
        </w:tc>
        <w:tc>
          <w:tcPr>
            <w:tcW w:w="2880" w:type="dxa"/>
          </w:tcPr>
          <w:p w14:paraId="1EA1E5D3" w14:textId="77777777" w:rsidR="00DB7A1D" w:rsidRDefault="001B37D6">
            <w:r>
              <w:t>Filter search results by upload date</w:t>
            </w:r>
          </w:p>
        </w:tc>
        <w:tc>
          <w:tcPr>
            <w:tcW w:w="2880" w:type="dxa"/>
          </w:tcPr>
          <w:p w14:paraId="43FA9543" w14:textId="77777777" w:rsidR="00DB7A1D" w:rsidRDefault="001B37D6">
            <w:r>
              <w:t>✔</w:t>
            </w:r>
          </w:p>
        </w:tc>
      </w:tr>
      <w:tr w:rsidR="00DB7A1D" w14:paraId="24F33FCF" w14:textId="77777777">
        <w:tc>
          <w:tcPr>
            <w:tcW w:w="2880" w:type="dxa"/>
          </w:tcPr>
          <w:p w14:paraId="6183F853" w14:textId="77777777" w:rsidR="00DB7A1D" w:rsidRDefault="001B37D6">
            <w:r>
              <w:t>FR5</w:t>
            </w:r>
          </w:p>
        </w:tc>
        <w:tc>
          <w:tcPr>
            <w:tcW w:w="2880" w:type="dxa"/>
          </w:tcPr>
          <w:p w14:paraId="1EDA6464" w14:textId="77777777" w:rsidR="00DB7A1D" w:rsidRDefault="001B37D6">
            <w:r>
              <w:t>Organisation views access requests from researchers</w:t>
            </w:r>
          </w:p>
        </w:tc>
        <w:tc>
          <w:tcPr>
            <w:tcW w:w="2880" w:type="dxa"/>
          </w:tcPr>
          <w:p w14:paraId="3B4A1ACF" w14:textId="77777777" w:rsidR="00DB7A1D" w:rsidRDefault="001B37D6">
            <w:r>
              <w:t>✔</w:t>
            </w:r>
          </w:p>
        </w:tc>
      </w:tr>
      <w:tr w:rsidR="00DB7A1D" w14:paraId="5252FEFE" w14:textId="77777777">
        <w:tc>
          <w:tcPr>
            <w:tcW w:w="2880" w:type="dxa"/>
          </w:tcPr>
          <w:p w14:paraId="22E39C0D" w14:textId="77777777" w:rsidR="00DB7A1D" w:rsidRDefault="001B37D6">
            <w:r>
              <w:t>FR6</w:t>
            </w:r>
          </w:p>
        </w:tc>
        <w:tc>
          <w:tcPr>
            <w:tcW w:w="2880" w:type="dxa"/>
          </w:tcPr>
          <w:p w14:paraId="10E66CE0" w14:textId="77777777" w:rsidR="00DB7A1D" w:rsidRDefault="001B37D6">
            <w:r>
              <w:t>Organisation approves or rejects dataset access requests</w:t>
            </w:r>
          </w:p>
        </w:tc>
        <w:tc>
          <w:tcPr>
            <w:tcW w:w="2880" w:type="dxa"/>
          </w:tcPr>
          <w:p w14:paraId="72EB9228" w14:textId="77777777" w:rsidR="00DB7A1D" w:rsidRDefault="001B37D6">
            <w:r>
              <w:t>✔</w:t>
            </w:r>
          </w:p>
        </w:tc>
      </w:tr>
      <w:tr w:rsidR="00DB7A1D" w14:paraId="79C1067D" w14:textId="77777777">
        <w:tc>
          <w:tcPr>
            <w:tcW w:w="2880" w:type="dxa"/>
          </w:tcPr>
          <w:p w14:paraId="550D36DB" w14:textId="77777777" w:rsidR="00DB7A1D" w:rsidRDefault="001B37D6">
            <w:r>
              <w:t>FR7</w:t>
            </w:r>
          </w:p>
        </w:tc>
        <w:tc>
          <w:tcPr>
            <w:tcW w:w="2880" w:type="dxa"/>
          </w:tcPr>
          <w:p w14:paraId="76FE4E91" w14:textId="77777777" w:rsidR="00DB7A1D" w:rsidRDefault="001B37D6">
            <w:r>
              <w:t>Researcher accesses dataset only after approval</w:t>
            </w:r>
          </w:p>
        </w:tc>
        <w:tc>
          <w:tcPr>
            <w:tcW w:w="2880" w:type="dxa"/>
          </w:tcPr>
          <w:p w14:paraId="1518F6CE" w14:textId="77777777" w:rsidR="00DB7A1D" w:rsidRDefault="001B37D6">
            <w:r>
              <w:t>✔</w:t>
            </w:r>
          </w:p>
        </w:tc>
      </w:tr>
      <w:tr w:rsidR="00DB7A1D" w14:paraId="601168E2" w14:textId="77777777">
        <w:tc>
          <w:tcPr>
            <w:tcW w:w="2880" w:type="dxa"/>
          </w:tcPr>
          <w:p w14:paraId="7D22D873" w14:textId="77777777" w:rsidR="00DB7A1D" w:rsidRDefault="001B37D6">
            <w:r>
              <w:t>FR8</w:t>
            </w:r>
          </w:p>
        </w:tc>
        <w:tc>
          <w:tcPr>
            <w:tcW w:w="2880" w:type="dxa"/>
          </w:tcPr>
          <w:p w14:paraId="3CD6BB79" w14:textId="77777777" w:rsidR="00DB7A1D" w:rsidRDefault="001B37D6">
            <w:r>
              <w:t>Download datasets as homomorphically encrypted files</w:t>
            </w:r>
          </w:p>
        </w:tc>
        <w:tc>
          <w:tcPr>
            <w:tcW w:w="2880" w:type="dxa"/>
          </w:tcPr>
          <w:p w14:paraId="14E2E900" w14:textId="77777777" w:rsidR="00DB7A1D" w:rsidRDefault="001B37D6">
            <w:r>
              <w:t>✔</w:t>
            </w:r>
          </w:p>
        </w:tc>
      </w:tr>
      <w:tr w:rsidR="00DB7A1D" w14:paraId="70EEDE1B" w14:textId="77777777">
        <w:tc>
          <w:tcPr>
            <w:tcW w:w="2880" w:type="dxa"/>
          </w:tcPr>
          <w:p w14:paraId="16F195AC" w14:textId="77777777" w:rsidR="00DB7A1D" w:rsidRDefault="001B37D6">
            <w:r>
              <w:t>FR9</w:t>
            </w:r>
          </w:p>
        </w:tc>
        <w:tc>
          <w:tcPr>
            <w:tcW w:w="2880" w:type="dxa"/>
          </w:tcPr>
          <w:p w14:paraId="4D07ACB8" w14:textId="77777777" w:rsidR="00DB7A1D" w:rsidRDefault="001B37D6">
            <w:r>
              <w:t>Perform descriptive statistics (mean, median, mode)</w:t>
            </w:r>
          </w:p>
        </w:tc>
        <w:tc>
          <w:tcPr>
            <w:tcW w:w="2880" w:type="dxa"/>
          </w:tcPr>
          <w:p w14:paraId="3A79E264" w14:textId="77777777" w:rsidR="00DB7A1D" w:rsidRDefault="001B37D6">
            <w:r>
              <w:t>✔</w:t>
            </w:r>
          </w:p>
        </w:tc>
      </w:tr>
      <w:tr w:rsidR="00DB7A1D" w14:paraId="49C358C4" w14:textId="77777777">
        <w:tc>
          <w:tcPr>
            <w:tcW w:w="2880" w:type="dxa"/>
          </w:tcPr>
          <w:p w14:paraId="16CBB277" w14:textId="77777777" w:rsidR="00DB7A1D" w:rsidRDefault="001B37D6">
            <w:r>
              <w:t>FR10</w:t>
            </w:r>
          </w:p>
        </w:tc>
        <w:tc>
          <w:tcPr>
            <w:tcW w:w="2880" w:type="dxa"/>
          </w:tcPr>
          <w:p w14:paraId="1F8A2E10" w14:textId="77777777" w:rsidR="00DB7A1D" w:rsidRDefault="001B37D6">
            <w:r>
              <w:t>Perform inferential statistics (t-tests, chi-square, ANOVA)</w:t>
            </w:r>
          </w:p>
        </w:tc>
        <w:tc>
          <w:tcPr>
            <w:tcW w:w="2880" w:type="dxa"/>
          </w:tcPr>
          <w:p w14:paraId="1315E372" w14:textId="77777777" w:rsidR="00DB7A1D" w:rsidRDefault="001B37D6">
            <w:r>
              <w:t>✔</w:t>
            </w:r>
          </w:p>
        </w:tc>
      </w:tr>
      <w:tr w:rsidR="00DB7A1D" w14:paraId="4E878258" w14:textId="77777777">
        <w:tc>
          <w:tcPr>
            <w:tcW w:w="2880" w:type="dxa"/>
          </w:tcPr>
          <w:p w14:paraId="66313490" w14:textId="77777777" w:rsidR="00DB7A1D" w:rsidRDefault="001B37D6">
            <w:r>
              <w:t>FR11</w:t>
            </w:r>
          </w:p>
        </w:tc>
        <w:tc>
          <w:tcPr>
            <w:tcW w:w="2880" w:type="dxa"/>
          </w:tcPr>
          <w:p w14:paraId="08BA5E98" w14:textId="77777777" w:rsidR="00DB7A1D" w:rsidRDefault="001B37D6">
            <w:r>
              <w:t xml:space="preserve">Perform </w:t>
            </w:r>
            <w:r>
              <w:t>correlational analysis (Pearson, Spearman)</w:t>
            </w:r>
          </w:p>
        </w:tc>
        <w:tc>
          <w:tcPr>
            <w:tcW w:w="2880" w:type="dxa"/>
          </w:tcPr>
          <w:p w14:paraId="70CB9E5E" w14:textId="77777777" w:rsidR="00DB7A1D" w:rsidRDefault="001B37D6">
            <w:r>
              <w:t>✔</w:t>
            </w:r>
          </w:p>
        </w:tc>
      </w:tr>
      <w:tr w:rsidR="00DB7A1D" w14:paraId="7DC8A7E5" w14:textId="77777777">
        <w:tc>
          <w:tcPr>
            <w:tcW w:w="2880" w:type="dxa"/>
          </w:tcPr>
          <w:p w14:paraId="3FA05019" w14:textId="77777777" w:rsidR="00DB7A1D" w:rsidRDefault="001B37D6">
            <w:r>
              <w:t>FR12</w:t>
            </w:r>
          </w:p>
        </w:tc>
        <w:tc>
          <w:tcPr>
            <w:tcW w:w="2880" w:type="dxa"/>
          </w:tcPr>
          <w:p w14:paraId="042D98AA" w14:textId="77777777" w:rsidR="00DB7A1D" w:rsidRDefault="001B37D6">
            <w:r>
              <w:t>Use automated filtering of dataset</w:t>
            </w:r>
          </w:p>
        </w:tc>
        <w:tc>
          <w:tcPr>
            <w:tcW w:w="2880" w:type="dxa"/>
          </w:tcPr>
          <w:p w14:paraId="64467378" w14:textId="77777777" w:rsidR="00DB7A1D" w:rsidRDefault="001B37D6">
            <w:r>
              <w:t>✔</w:t>
            </w:r>
          </w:p>
        </w:tc>
      </w:tr>
      <w:tr w:rsidR="00DB7A1D" w14:paraId="19D3CFD2" w14:textId="77777777">
        <w:tc>
          <w:tcPr>
            <w:tcW w:w="2880" w:type="dxa"/>
          </w:tcPr>
          <w:p w14:paraId="15DDEC36" w14:textId="77777777" w:rsidR="00DB7A1D" w:rsidRDefault="001B37D6">
            <w:r>
              <w:t>FR12</w:t>
            </w:r>
          </w:p>
        </w:tc>
        <w:tc>
          <w:tcPr>
            <w:tcW w:w="2880" w:type="dxa"/>
          </w:tcPr>
          <w:p w14:paraId="7DBB9C5E" w14:textId="77777777" w:rsidR="00DB7A1D" w:rsidRDefault="001B37D6">
            <w:r>
              <w:t>Use automated cleaning of dataset</w:t>
            </w:r>
          </w:p>
        </w:tc>
        <w:tc>
          <w:tcPr>
            <w:tcW w:w="2880" w:type="dxa"/>
          </w:tcPr>
          <w:p w14:paraId="216AD0AA" w14:textId="77777777" w:rsidR="00DB7A1D" w:rsidRDefault="001B37D6">
            <w:r>
              <w:t>✔</w:t>
            </w:r>
          </w:p>
        </w:tc>
      </w:tr>
      <w:tr w:rsidR="00DB7A1D" w14:paraId="38A87411" w14:textId="77777777">
        <w:tc>
          <w:tcPr>
            <w:tcW w:w="2880" w:type="dxa"/>
          </w:tcPr>
          <w:p w14:paraId="6DD85865" w14:textId="77777777" w:rsidR="00DB7A1D" w:rsidRDefault="001B37D6">
            <w:r>
              <w:t>FR12</w:t>
            </w:r>
          </w:p>
        </w:tc>
        <w:tc>
          <w:tcPr>
            <w:tcW w:w="2880" w:type="dxa"/>
          </w:tcPr>
          <w:p w14:paraId="1FC401DF" w14:textId="77777777" w:rsidR="00DB7A1D" w:rsidRDefault="001B37D6">
            <w:r>
              <w:t xml:space="preserve">Use automated aggregation </w:t>
            </w:r>
            <w:r>
              <w:lastRenderedPageBreak/>
              <w:t>of dataset</w:t>
            </w:r>
          </w:p>
        </w:tc>
        <w:tc>
          <w:tcPr>
            <w:tcW w:w="2880" w:type="dxa"/>
          </w:tcPr>
          <w:p w14:paraId="3D888022" w14:textId="77777777" w:rsidR="00DB7A1D" w:rsidRDefault="001B37D6">
            <w:r>
              <w:lastRenderedPageBreak/>
              <w:t>✔</w:t>
            </w:r>
          </w:p>
        </w:tc>
      </w:tr>
      <w:tr w:rsidR="00DB7A1D" w14:paraId="442047ED" w14:textId="77777777">
        <w:tc>
          <w:tcPr>
            <w:tcW w:w="2880" w:type="dxa"/>
          </w:tcPr>
          <w:p w14:paraId="3179703E" w14:textId="77777777" w:rsidR="00DB7A1D" w:rsidRDefault="001B37D6">
            <w:r>
              <w:t>FR12</w:t>
            </w:r>
          </w:p>
        </w:tc>
        <w:tc>
          <w:tcPr>
            <w:tcW w:w="2880" w:type="dxa"/>
          </w:tcPr>
          <w:p w14:paraId="1AD3B99E" w14:textId="77777777" w:rsidR="00DB7A1D" w:rsidRDefault="001B37D6">
            <w:r>
              <w:t>Use automated normalisation of numerical fields</w:t>
            </w:r>
          </w:p>
        </w:tc>
        <w:tc>
          <w:tcPr>
            <w:tcW w:w="2880" w:type="dxa"/>
          </w:tcPr>
          <w:p w14:paraId="478493A0" w14:textId="77777777" w:rsidR="00DB7A1D" w:rsidRDefault="001B37D6">
            <w:r>
              <w:t>✔</w:t>
            </w:r>
          </w:p>
        </w:tc>
      </w:tr>
      <w:tr w:rsidR="00DB7A1D" w14:paraId="336F5E43" w14:textId="77777777">
        <w:tc>
          <w:tcPr>
            <w:tcW w:w="2880" w:type="dxa"/>
          </w:tcPr>
          <w:p w14:paraId="25743108" w14:textId="77777777" w:rsidR="00DB7A1D" w:rsidRDefault="001B37D6">
            <w:r>
              <w:t>FR13</w:t>
            </w:r>
          </w:p>
        </w:tc>
        <w:tc>
          <w:tcPr>
            <w:tcW w:w="2880" w:type="dxa"/>
          </w:tcPr>
          <w:p w14:paraId="7589C2E4" w14:textId="77777777" w:rsidR="00DB7A1D" w:rsidRDefault="001B37D6">
            <w:r>
              <w:t xml:space="preserve">Submit </w:t>
            </w:r>
            <w:r>
              <w:t>research for validation (name, method, results, summary)</w:t>
            </w:r>
          </w:p>
        </w:tc>
        <w:tc>
          <w:tcPr>
            <w:tcW w:w="2880" w:type="dxa"/>
          </w:tcPr>
          <w:p w14:paraId="41068D81" w14:textId="77777777" w:rsidR="00DB7A1D" w:rsidRDefault="001B37D6">
            <w:r>
              <w:t>✔</w:t>
            </w:r>
          </w:p>
        </w:tc>
      </w:tr>
      <w:tr w:rsidR="00DB7A1D" w14:paraId="5E576428" w14:textId="77777777">
        <w:tc>
          <w:tcPr>
            <w:tcW w:w="2880" w:type="dxa"/>
          </w:tcPr>
          <w:p w14:paraId="5280065B" w14:textId="77777777" w:rsidR="00DB7A1D" w:rsidRDefault="001B37D6">
            <w:r>
              <w:t>FR14</w:t>
            </w:r>
          </w:p>
        </w:tc>
        <w:tc>
          <w:tcPr>
            <w:tcW w:w="2880" w:type="dxa"/>
          </w:tcPr>
          <w:p w14:paraId="1480BEFB" w14:textId="77777777" w:rsidR="00DB7A1D" w:rsidRDefault="001B37D6">
            <w:r>
              <w:t>Organisation reviews submitted research</w:t>
            </w:r>
          </w:p>
        </w:tc>
        <w:tc>
          <w:tcPr>
            <w:tcW w:w="2880" w:type="dxa"/>
          </w:tcPr>
          <w:p w14:paraId="2A2B6892" w14:textId="77777777" w:rsidR="00DB7A1D" w:rsidRDefault="001B37D6">
            <w:r>
              <w:t>✔</w:t>
            </w:r>
          </w:p>
        </w:tc>
      </w:tr>
      <w:tr w:rsidR="00DB7A1D" w14:paraId="2275C241" w14:textId="77777777">
        <w:tc>
          <w:tcPr>
            <w:tcW w:w="2880" w:type="dxa"/>
          </w:tcPr>
          <w:p w14:paraId="59AA386F" w14:textId="77777777" w:rsidR="00DB7A1D" w:rsidRDefault="001B37D6">
            <w:r>
              <w:t>FR14</w:t>
            </w:r>
          </w:p>
        </w:tc>
        <w:tc>
          <w:tcPr>
            <w:tcW w:w="2880" w:type="dxa"/>
          </w:tcPr>
          <w:p w14:paraId="7243D55C" w14:textId="77777777" w:rsidR="00DB7A1D" w:rsidRDefault="001B37D6">
            <w:r>
              <w:t>Organisation approves or rejects research for publication</w:t>
            </w:r>
          </w:p>
        </w:tc>
        <w:tc>
          <w:tcPr>
            <w:tcW w:w="2880" w:type="dxa"/>
          </w:tcPr>
          <w:p w14:paraId="2F5D1EDD" w14:textId="77777777" w:rsidR="00DB7A1D" w:rsidRDefault="001B37D6">
            <w:r>
              <w:t>✔</w:t>
            </w:r>
          </w:p>
        </w:tc>
      </w:tr>
      <w:tr w:rsidR="00DB7A1D" w14:paraId="6134918E" w14:textId="77777777">
        <w:tc>
          <w:tcPr>
            <w:tcW w:w="2880" w:type="dxa"/>
          </w:tcPr>
          <w:p w14:paraId="1AA9F369" w14:textId="77777777" w:rsidR="00DB7A1D" w:rsidRDefault="001B37D6">
            <w:r>
              <w:t>FR15</w:t>
            </w:r>
          </w:p>
        </w:tc>
        <w:tc>
          <w:tcPr>
            <w:tcW w:w="2880" w:type="dxa"/>
          </w:tcPr>
          <w:p w14:paraId="04EBB4AD" w14:textId="77777777" w:rsidR="00DB7A1D" w:rsidRDefault="001B37D6">
            <w:r>
              <w:t>Researcher publishes validated research</w:t>
            </w:r>
          </w:p>
        </w:tc>
        <w:tc>
          <w:tcPr>
            <w:tcW w:w="2880" w:type="dxa"/>
          </w:tcPr>
          <w:p w14:paraId="617F06CB" w14:textId="77777777" w:rsidR="00DB7A1D" w:rsidRDefault="001B37D6">
            <w:r>
              <w:t>✔</w:t>
            </w:r>
          </w:p>
        </w:tc>
      </w:tr>
      <w:tr w:rsidR="00DB7A1D" w14:paraId="3FB889C2" w14:textId="77777777">
        <w:tc>
          <w:tcPr>
            <w:tcW w:w="2880" w:type="dxa"/>
          </w:tcPr>
          <w:p w14:paraId="38C0DF6F" w14:textId="77777777" w:rsidR="00DB7A1D" w:rsidRDefault="001B37D6">
            <w:r>
              <w:t>FR16</w:t>
            </w:r>
          </w:p>
        </w:tc>
        <w:tc>
          <w:tcPr>
            <w:tcW w:w="2880" w:type="dxa"/>
          </w:tcPr>
          <w:p w14:paraId="5A487FE9" w14:textId="77777777" w:rsidR="00DB7A1D" w:rsidRDefault="001B37D6">
            <w:r>
              <w:t xml:space="preserve">Set visibility of </w:t>
            </w:r>
            <w:r>
              <w:t>published research (public/private)</w:t>
            </w:r>
          </w:p>
        </w:tc>
        <w:tc>
          <w:tcPr>
            <w:tcW w:w="2880" w:type="dxa"/>
          </w:tcPr>
          <w:p w14:paraId="2A5FFEA3" w14:textId="77777777" w:rsidR="00DB7A1D" w:rsidRDefault="001B37D6">
            <w:r>
              <w:t>✔</w:t>
            </w:r>
          </w:p>
        </w:tc>
      </w:tr>
      <w:tr w:rsidR="00DB7A1D" w14:paraId="3BDB14E4" w14:textId="77777777">
        <w:tc>
          <w:tcPr>
            <w:tcW w:w="2880" w:type="dxa"/>
          </w:tcPr>
          <w:p w14:paraId="2589A973" w14:textId="77777777" w:rsidR="00DB7A1D" w:rsidRDefault="001B37D6">
            <w:r>
              <w:t>FR17</w:t>
            </w:r>
          </w:p>
        </w:tc>
        <w:tc>
          <w:tcPr>
            <w:tcW w:w="2880" w:type="dxa"/>
          </w:tcPr>
          <w:p w14:paraId="2D366FAE" w14:textId="77777777" w:rsidR="00DB7A1D" w:rsidRDefault="001B37D6">
            <w:r>
              <w:t>Search through published research outputs</w:t>
            </w:r>
          </w:p>
        </w:tc>
        <w:tc>
          <w:tcPr>
            <w:tcW w:w="2880" w:type="dxa"/>
          </w:tcPr>
          <w:p w14:paraId="1C6723F4" w14:textId="77777777" w:rsidR="00DB7A1D" w:rsidRDefault="001B37D6">
            <w:r>
              <w:t>✔</w:t>
            </w:r>
          </w:p>
        </w:tc>
      </w:tr>
      <w:tr w:rsidR="00DB7A1D" w14:paraId="4405CB20" w14:textId="77777777">
        <w:tc>
          <w:tcPr>
            <w:tcW w:w="2880" w:type="dxa"/>
          </w:tcPr>
          <w:p w14:paraId="5EBD5315" w14:textId="77777777" w:rsidR="00DB7A1D" w:rsidRDefault="001B37D6">
            <w:r>
              <w:t>FR18</w:t>
            </w:r>
          </w:p>
        </w:tc>
        <w:tc>
          <w:tcPr>
            <w:tcW w:w="2880" w:type="dxa"/>
          </w:tcPr>
          <w:p w14:paraId="202927D2" w14:textId="77777777" w:rsidR="00DB7A1D" w:rsidRDefault="001B37D6">
            <w:r>
              <w:t>Researcher signs up to the platform</w:t>
            </w:r>
          </w:p>
        </w:tc>
        <w:tc>
          <w:tcPr>
            <w:tcW w:w="2880" w:type="dxa"/>
          </w:tcPr>
          <w:p w14:paraId="65E958F0" w14:textId="77777777" w:rsidR="00DB7A1D" w:rsidRDefault="001B37D6">
            <w:r>
              <w:t>✔</w:t>
            </w:r>
          </w:p>
        </w:tc>
      </w:tr>
      <w:tr w:rsidR="00DB7A1D" w14:paraId="02E6CCC0" w14:textId="77777777">
        <w:tc>
          <w:tcPr>
            <w:tcW w:w="2880" w:type="dxa"/>
          </w:tcPr>
          <w:p w14:paraId="2D4E5F98" w14:textId="77777777" w:rsidR="00DB7A1D" w:rsidRDefault="001B37D6">
            <w:r>
              <w:t>FR19</w:t>
            </w:r>
          </w:p>
        </w:tc>
        <w:tc>
          <w:tcPr>
            <w:tcW w:w="2880" w:type="dxa"/>
          </w:tcPr>
          <w:p w14:paraId="32B6234F" w14:textId="77777777" w:rsidR="00DB7A1D" w:rsidRDefault="001B37D6">
            <w:r>
              <w:t>Researcher bookmarks datasets for future reference</w:t>
            </w:r>
          </w:p>
        </w:tc>
        <w:tc>
          <w:tcPr>
            <w:tcW w:w="2880" w:type="dxa"/>
          </w:tcPr>
          <w:p w14:paraId="1075666B" w14:textId="77777777" w:rsidR="00DB7A1D" w:rsidRDefault="001B37D6">
            <w:r>
              <w:t>✔</w:t>
            </w:r>
          </w:p>
        </w:tc>
      </w:tr>
      <w:tr w:rsidR="00DB7A1D" w14:paraId="0156B48B" w14:textId="77777777">
        <w:tc>
          <w:tcPr>
            <w:tcW w:w="2880" w:type="dxa"/>
          </w:tcPr>
          <w:p w14:paraId="6B4985DD" w14:textId="77777777" w:rsidR="00DB7A1D" w:rsidRDefault="001B37D6">
            <w:r>
              <w:t>FR20</w:t>
            </w:r>
          </w:p>
        </w:tc>
        <w:tc>
          <w:tcPr>
            <w:tcW w:w="2880" w:type="dxa"/>
          </w:tcPr>
          <w:p w14:paraId="7EA15E41" w14:textId="77777777" w:rsidR="00DB7A1D" w:rsidRDefault="001B37D6">
            <w:r>
              <w:t>Organisation creates and manages user accounts</w:t>
            </w:r>
          </w:p>
        </w:tc>
        <w:tc>
          <w:tcPr>
            <w:tcW w:w="2880" w:type="dxa"/>
          </w:tcPr>
          <w:p w14:paraId="0FA9D4D5" w14:textId="77777777" w:rsidR="00DB7A1D" w:rsidRDefault="001B37D6">
            <w:r>
              <w:t>✔</w:t>
            </w:r>
          </w:p>
        </w:tc>
      </w:tr>
      <w:tr w:rsidR="00DB7A1D" w14:paraId="02797788" w14:textId="77777777">
        <w:tc>
          <w:tcPr>
            <w:tcW w:w="2880" w:type="dxa"/>
          </w:tcPr>
          <w:p w14:paraId="7658DEB5" w14:textId="77777777" w:rsidR="00DB7A1D" w:rsidRDefault="001B37D6">
            <w:r>
              <w:t>FR21</w:t>
            </w:r>
          </w:p>
        </w:tc>
        <w:tc>
          <w:tcPr>
            <w:tcW w:w="2880" w:type="dxa"/>
          </w:tcPr>
          <w:p w14:paraId="4A64B805" w14:textId="77777777" w:rsidR="00DB7A1D" w:rsidRDefault="001B37D6">
            <w:r>
              <w:t>Organisation revokes researcher access to datasets</w:t>
            </w:r>
          </w:p>
        </w:tc>
        <w:tc>
          <w:tcPr>
            <w:tcW w:w="2880" w:type="dxa"/>
          </w:tcPr>
          <w:p w14:paraId="14F47D59" w14:textId="77777777" w:rsidR="00DB7A1D" w:rsidRDefault="001B37D6">
            <w:r>
              <w:t>✔</w:t>
            </w:r>
          </w:p>
        </w:tc>
      </w:tr>
      <w:tr w:rsidR="00DB7A1D" w14:paraId="51136F3A" w14:textId="77777777">
        <w:tc>
          <w:tcPr>
            <w:tcW w:w="2880" w:type="dxa"/>
          </w:tcPr>
          <w:p w14:paraId="08EB58BA" w14:textId="77777777" w:rsidR="00DB7A1D" w:rsidRDefault="001B37D6">
            <w:r>
              <w:t>FR22</w:t>
            </w:r>
          </w:p>
        </w:tc>
        <w:tc>
          <w:tcPr>
            <w:tcW w:w="2880" w:type="dxa"/>
          </w:tcPr>
          <w:p w14:paraId="47B79384" w14:textId="77777777" w:rsidR="00DB7A1D" w:rsidRDefault="001B37D6">
            <w:r>
              <w:t>Organisation views dataset usage metrics</w:t>
            </w:r>
          </w:p>
        </w:tc>
        <w:tc>
          <w:tcPr>
            <w:tcW w:w="2880" w:type="dxa"/>
          </w:tcPr>
          <w:p w14:paraId="68A30569" w14:textId="77777777" w:rsidR="00DB7A1D" w:rsidRDefault="001B37D6">
            <w:r>
              <w:t>✔</w:t>
            </w:r>
          </w:p>
        </w:tc>
      </w:tr>
      <w:tr w:rsidR="00DB7A1D" w14:paraId="763A30F7" w14:textId="77777777">
        <w:tc>
          <w:tcPr>
            <w:tcW w:w="2880" w:type="dxa"/>
          </w:tcPr>
          <w:p w14:paraId="719ED4FD" w14:textId="77777777" w:rsidR="00DB7A1D" w:rsidRDefault="001B37D6">
            <w:r>
              <w:t>FR23</w:t>
            </w:r>
          </w:p>
        </w:tc>
        <w:tc>
          <w:tcPr>
            <w:tcW w:w="2880" w:type="dxa"/>
          </w:tcPr>
          <w:p w14:paraId="755DF4B4" w14:textId="77777777" w:rsidR="00DB7A1D" w:rsidRDefault="001B37D6">
            <w:r>
              <w:t>Researchers chat with other researchers</w:t>
            </w:r>
          </w:p>
        </w:tc>
        <w:tc>
          <w:tcPr>
            <w:tcW w:w="2880" w:type="dxa"/>
          </w:tcPr>
          <w:p w14:paraId="308194E7" w14:textId="77777777" w:rsidR="00DB7A1D" w:rsidRDefault="001B37D6">
            <w:r>
              <w:t>✔</w:t>
            </w:r>
          </w:p>
        </w:tc>
      </w:tr>
      <w:tr w:rsidR="00DB7A1D" w14:paraId="3F3DD4E0" w14:textId="77777777">
        <w:tc>
          <w:tcPr>
            <w:tcW w:w="2880" w:type="dxa"/>
          </w:tcPr>
          <w:p w14:paraId="317565C6" w14:textId="77777777" w:rsidR="00DB7A1D" w:rsidRDefault="001B37D6">
            <w:r>
              <w:t>FR24</w:t>
            </w:r>
          </w:p>
        </w:tc>
        <w:tc>
          <w:tcPr>
            <w:tcW w:w="2880" w:type="dxa"/>
          </w:tcPr>
          <w:p w14:paraId="7FCE2216" w14:textId="77777777" w:rsidR="00DB7A1D" w:rsidRDefault="001B37D6">
            <w:r>
              <w:t>Researchers chat with organisation administrators</w:t>
            </w:r>
          </w:p>
        </w:tc>
        <w:tc>
          <w:tcPr>
            <w:tcW w:w="2880" w:type="dxa"/>
          </w:tcPr>
          <w:p w14:paraId="21FE98EF" w14:textId="77777777" w:rsidR="00DB7A1D" w:rsidRDefault="001B37D6">
            <w:r>
              <w:t>✔</w:t>
            </w:r>
          </w:p>
        </w:tc>
      </w:tr>
      <w:tr w:rsidR="00DB7A1D" w14:paraId="7EB1F597" w14:textId="77777777">
        <w:tc>
          <w:tcPr>
            <w:tcW w:w="2880" w:type="dxa"/>
          </w:tcPr>
          <w:p w14:paraId="421C7D3A" w14:textId="77777777" w:rsidR="00DB7A1D" w:rsidRDefault="001B37D6">
            <w:r>
              <w:t>FR25</w:t>
            </w:r>
          </w:p>
        </w:tc>
        <w:tc>
          <w:tcPr>
            <w:tcW w:w="2880" w:type="dxa"/>
          </w:tcPr>
          <w:p w14:paraId="59FCEA78" w14:textId="77777777" w:rsidR="00DB7A1D" w:rsidRDefault="001B37D6">
            <w:r>
              <w:t xml:space="preserve">Researchers follow other </w:t>
            </w:r>
            <w:r>
              <w:t>researchers</w:t>
            </w:r>
          </w:p>
        </w:tc>
        <w:tc>
          <w:tcPr>
            <w:tcW w:w="2880" w:type="dxa"/>
          </w:tcPr>
          <w:p w14:paraId="56BBD39C" w14:textId="77777777" w:rsidR="00DB7A1D" w:rsidRDefault="001B37D6">
            <w:r>
              <w:t>✔</w:t>
            </w:r>
          </w:p>
        </w:tc>
      </w:tr>
      <w:tr w:rsidR="00DB7A1D" w14:paraId="28176A52" w14:textId="77777777">
        <w:tc>
          <w:tcPr>
            <w:tcW w:w="2880" w:type="dxa"/>
          </w:tcPr>
          <w:p w14:paraId="0C278D9B" w14:textId="77777777" w:rsidR="00DB7A1D" w:rsidRDefault="001B37D6">
            <w:r>
              <w:t>FR26</w:t>
            </w:r>
          </w:p>
        </w:tc>
        <w:tc>
          <w:tcPr>
            <w:tcW w:w="2880" w:type="dxa"/>
          </w:tcPr>
          <w:p w14:paraId="64702E93" w14:textId="77777777" w:rsidR="00DB7A1D" w:rsidRDefault="001B37D6">
            <w:r>
              <w:t>Researchers follow organisations</w:t>
            </w:r>
          </w:p>
        </w:tc>
        <w:tc>
          <w:tcPr>
            <w:tcW w:w="2880" w:type="dxa"/>
          </w:tcPr>
          <w:p w14:paraId="3EB7B13E" w14:textId="77777777" w:rsidR="00DB7A1D" w:rsidRDefault="001B37D6">
            <w:r>
              <w:t>✔</w:t>
            </w:r>
          </w:p>
        </w:tc>
      </w:tr>
      <w:tr w:rsidR="00DB7A1D" w14:paraId="6D2531F0" w14:textId="77777777">
        <w:tc>
          <w:tcPr>
            <w:tcW w:w="2880" w:type="dxa"/>
          </w:tcPr>
          <w:p w14:paraId="25569A9E" w14:textId="77777777" w:rsidR="00DB7A1D" w:rsidRDefault="001B37D6">
            <w:r>
              <w:t>FR27</w:t>
            </w:r>
          </w:p>
        </w:tc>
        <w:tc>
          <w:tcPr>
            <w:tcW w:w="2880" w:type="dxa"/>
          </w:tcPr>
          <w:p w14:paraId="0676562D" w14:textId="77777777" w:rsidR="00DB7A1D" w:rsidRDefault="001B37D6">
            <w:r>
              <w:t>Organisation marks datasets as premium</w:t>
            </w:r>
          </w:p>
        </w:tc>
        <w:tc>
          <w:tcPr>
            <w:tcW w:w="2880" w:type="dxa"/>
          </w:tcPr>
          <w:p w14:paraId="04D4A75C" w14:textId="77777777" w:rsidR="00DB7A1D" w:rsidRDefault="001B37D6">
            <w:r>
              <w:t>✔</w:t>
            </w:r>
          </w:p>
        </w:tc>
      </w:tr>
      <w:tr w:rsidR="00DB7A1D" w14:paraId="26A82712" w14:textId="77777777">
        <w:tc>
          <w:tcPr>
            <w:tcW w:w="2880" w:type="dxa"/>
          </w:tcPr>
          <w:p w14:paraId="46F9A2E6" w14:textId="77777777" w:rsidR="00DB7A1D" w:rsidRDefault="001B37D6">
            <w:r>
              <w:t>FR28</w:t>
            </w:r>
          </w:p>
        </w:tc>
        <w:tc>
          <w:tcPr>
            <w:tcW w:w="2880" w:type="dxa"/>
          </w:tcPr>
          <w:p w14:paraId="71EB1BCE" w14:textId="77777777" w:rsidR="00DB7A1D" w:rsidRDefault="001B37D6">
            <w:r>
              <w:t>Researchers pay to access premium datasets</w:t>
            </w:r>
          </w:p>
        </w:tc>
        <w:tc>
          <w:tcPr>
            <w:tcW w:w="2880" w:type="dxa"/>
          </w:tcPr>
          <w:p w14:paraId="6396AE43" w14:textId="77777777" w:rsidR="00DB7A1D" w:rsidRDefault="001B37D6">
            <w:r>
              <w:t>✔</w:t>
            </w:r>
          </w:p>
        </w:tc>
      </w:tr>
      <w:tr w:rsidR="00DB7A1D" w14:paraId="72EAE3B8" w14:textId="77777777">
        <w:tc>
          <w:tcPr>
            <w:tcW w:w="2880" w:type="dxa"/>
          </w:tcPr>
          <w:p w14:paraId="1BEF9224" w14:textId="77777777" w:rsidR="00DB7A1D" w:rsidRDefault="001B37D6">
            <w:r>
              <w:t>FR29</w:t>
            </w:r>
          </w:p>
        </w:tc>
        <w:tc>
          <w:tcPr>
            <w:tcW w:w="2880" w:type="dxa"/>
          </w:tcPr>
          <w:p w14:paraId="50C6362F" w14:textId="77777777" w:rsidR="00DB7A1D" w:rsidRDefault="001B37D6">
            <w:r>
              <w:t>System sends notifications for approvals, rejections, and updates</w:t>
            </w:r>
          </w:p>
        </w:tc>
        <w:tc>
          <w:tcPr>
            <w:tcW w:w="2880" w:type="dxa"/>
          </w:tcPr>
          <w:p w14:paraId="5F19915F" w14:textId="77777777" w:rsidR="00DB7A1D" w:rsidRDefault="001B37D6">
            <w:r>
              <w:t>✔</w:t>
            </w:r>
          </w:p>
        </w:tc>
      </w:tr>
    </w:tbl>
    <w:p w14:paraId="7B5A1173" w14:textId="4EB4D695" w:rsidR="00DB7A1D" w:rsidRDefault="00960A74" w:rsidP="00960A74">
      <w:pPr>
        <w:pStyle w:val="Heading2"/>
      </w:pPr>
      <w:r>
        <w:rPr>
          <w:rFonts w:ascii="Segoe UI Emoji" w:hAnsi="Segoe UI Emoji" w:cs="Segoe UI Emoji"/>
        </w:rPr>
        <w:t xml:space="preserve">Keep log updated and update the last </w:t>
      </w:r>
      <w:proofErr w:type="spellStart"/>
      <w:r>
        <w:rPr>
          <w:rFonts w:ascii="Segoe UI Emoji" w:hAnsi="Segoe UI Emoji" w:cs="Segoe UI Emoji"/>
        </w:rPr>
        <w:t>updddated</w:t>
      </w:r>
      <w:proofErr w:type="spellEnd"/>
      <w:r>
        <w:rPr>
          <w:rFonts w:ascii="Segoe UI Emoji" w:hAnsi="Segoe UI Emoji" w:cs="Segoe UI Emoji"/>
        </w:rPr>
        <w:t xml:space="preserve"> part   </w:t>
      </w:r>
    </w:p>
    <w:sectPr w:rsidR="00DB7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913966">
    <w:abstractNumId w:val="8"/>
  </w:num>
  <w:num w:numId="2" w16cid:durableId="63838117">
    <w:abstractNumId w:val="6"/>
  </w:num>
  <w:num w:numId="3" w16cid:durableId="1913615680">
    <w:abstractNumId w:val="5"/>
  </w:num>
  <w:num w:numId="4" w16cid:durableId="826366425">
    <w:abstractNumId w:val="4"/>
  </w:num>
  <w:num w:numId="5" w16cid:durableId="115830350">
    <w:abstractNumId w:val="7"/>
  </w:num>
  <w:num w:numId="6" w16cid:durableId="1383823585">
    <w:abstractNumId w:val="3"/>
  </w:num>
  <w:num w:numId="7" w16cid:durableId="586037376">
    <w:abstractNumId w:val="2"/>
  </w:num>
  <w:num w:numId="8" w16cid:durableId="1263418187">
    <w:abstractNumId w:val="1"/>
  </w:num>
  <w:num w:numId="9" w16cid:durableId="10073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75F"/>
    <w:rsid w:val="0015074B"/>
    <w:rsid w:val="001B37D6"/>
    <w:rsid w:val="0029639D"/>
    <w:rsid w:val="00326F90"/>
    <w:rsid w:val="00960A74"/>
    <w:rsid w:val="00AA1D8D"/>
    <w:rsid w:val="00B47730"/>
    <w:rsid w:val="00CB0664"/>
    <w:rsid w:val="00DB7A1D"/>
    <w:rsid w:val="00F452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E016D"/>
  <w14:defaultImageDpi w14:val="300"/>
  <w15:docId w15:val="{2A5FA1D6-F56F-4AC3-87A6-960DF95E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 Stephen</dc:creator>
  <cp:keywords/>
  <dc:description>generated by python-docx</dc:description>
  <cp:lastModifiedBy>STEPHEN KARIUKI</cp:lastModifiedBy>
  <cp:revision>2</cp:revision>
  <dcterms:created xsi:type="dcterms:W3CDTF">2025-05-02T14:23:00Z</dcterms:created>
  <dcterms:modified xsi:type="dcterms:W3CDTF">2025-05-02T14:23:00Z</dcterms:modified>
  <cp:category/>
</cp:coreProperties>
</file>